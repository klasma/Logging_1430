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59514-2021 i Munkedals kommun</w:t>
      </w:r>
    </w:p>
    <w:p>
      <w:r>
        <w:t>Detta dokument behandlar höga naturvärden i avverkningsanmälan A 59514-2021 i Munkedals kommun. Denna avverkningsanmälan inkom 2021-10-22 13:34:46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9514-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6493076, E 294257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