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33012-2024 i Munkedals kommun</w:t>
      </w:r>
    </w:p>
    <w:p>
      <w:r>
        <w:t>Detta dokument behandlar höga naturvärden i avverkningsanmälan A 33012-2024 i Munkedals kommun. Denna avverkningsanmälan inkom 2024-08-13 12:31:16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urskogsporing (EN), gäckporing (NT), hornvaxskinn (NT), kungsörn (NT, §4), motaggsvamp (NT), nordtagging (NT), spillkråka (NT, §4), tallticka (NT), talltita (NT, §4), tretåig hackspett (NT, §4), vedskivlav (NT), blåmossa (S), platt fjädermossa (S), skarp dropptaggsvamp (S), zontaggsvamp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3012-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6520870, E 313462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kungsörn (NT,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33012-2024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6520870, E 313462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