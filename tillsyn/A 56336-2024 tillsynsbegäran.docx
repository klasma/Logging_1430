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56336-2024 i Munkedals kommun</w:t>
      </w:r>
    </w:p>
    <w:p>
      <w:r>
        <w:t>Detta dokument behandlar höga naturvärden i avverkningsanmälan A 56336-2024 i Munkedals kommun. Denna avverkningsanmälan inkom 2024-11-28 19:26:40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dropptaggsvamp (S), havstulpanlav (S), kattfotslav (S), kornknutmossa (S), rävticka (S), stor aspticka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6336-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6522529, E 312605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