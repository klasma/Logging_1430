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2975-2022 i Munkedals kommun</w:t>
      </w:r>
    </w:p>
    <w:p>
      <w:r>
        <w:t>Detta dokument behandlar höga naturvärden i avverkningsanmälan A 2975-2022 i Munkedals kommun. Denna avverkningsanmälan inkom 2022-01-20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spillkråka (NT, §4), blåmossa (S), mindre märgborre (S), trädporella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75-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6513710, E 316597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