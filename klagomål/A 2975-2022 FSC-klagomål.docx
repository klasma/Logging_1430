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2975-2022 i Munkedals kommun</w:t>
      </w:r>
    </w:p>
    <w:p>
      <w:r>
        <w:t>Detta dokument behandlar höga naturvärden i avverkningsanmälan A 2975-2022 i Munkedals kommun. Denna avverkningsanmälan inkom 2022-01-20 00:00:00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blåmossa (S), mindre märgborre (S), trädporella (S) och mattlummer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975-2022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6513710, E 316597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